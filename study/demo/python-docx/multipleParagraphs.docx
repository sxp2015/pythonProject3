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请在此输入标题0</w:t>
      </w:r>
    </w:p>
    <w:p>
      <w:pPr>
        <w:pStyle w:val="Heading1"/>
      </w:pPr>
      <w:r>
        <w:t>请在此输入标题1</w:t>
      </w:r>
    </w:p>
    <w:p>
      <w:pPr>
        <w:pStyle w:val="Heading2"/>
      </w:pPr>
      <w:r>
        <w:t>请在此输入标题2</w:t>
      </w:r>
    </w:p>
    <w:p>
      <w:pPr>
        <w:pStyle w:val="Heading3"/>
      </w:pPr>
      <w:r>
        <w:t>请在此输入标题3</w:t>
      </w:r>
    </w:p>
    <w:p>
      <w:pPr>
        <w:pStyle w:val="Heading4"/>
      </w:pPr>
      <w:r>
        <w:t>请在此输入标题4</w:t>
      </w:r>
    </w:p>
    <w:p>
      <w:pPr>
        <w:pStyle w:val="Title"/>
      </w:pPr>
      <w:r>
        <w:t>hello world</w:t>
      </w:r>
    </w:p>
    <w:p>
      <w:r>
        <w:t>这是添加的第二段内容</w:t>
      </w:r>
      <w:r>
        <w:t>这是追加到，第二段内容后面的文字。。。。</w:t>
      </w:r>
    </w:p>
    <w:p>
      <w:r>
        <w:t>其他的内容在这里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