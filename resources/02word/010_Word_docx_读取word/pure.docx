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员工1：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因为疫情影响，我们很抱歉的通知您，您的工资调整为每月100元，特此通知。</w:t>
      </w:r>
    </w:p>
    <w:p>
      <w:pPr>
        <w:jc w:val="right"/>
      </w:pPr>
      <w:bookmarkStart w:id="0" w:name="_GoBack"/>
      <w:bookmarkEnd w:id="0"/>
      <w:r>
        <w:rPr>
          <w:rFonts w:ascii="宋体" w:hAnsi="宋体" w:eastAsia="宋体"/>
          <w:b/>
          <w:sz w:val="28"/>
        </w:rPr>
        <w:t>人事：王小姐 电话：686868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01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0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3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qFormat/>
    <w:uiPriority w:val="99"/>
    <w:pPr>
      <w:spacing w:after="120" w:line="480" w:lineRule="auto"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1">
    <w:name w:val="Table Grid"/>
    <w:basedOn w:val="3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Shading"/>
    <w:basedOn w:val="30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3">
    <w:name w:val="Light Shading Accent 1"/>
    <w:basedOn w:val="30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4">
    <w:name w:val="Light Shading Accent 2"/>
    <w:basedOn w:val="30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5">
    <w:name w:val="Light Shading Accent 3"/>
    <w:basedOn w:val="30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6">
    <w:name w:val="Light Shading Accent 4"/>
    <w:basedOn w:val="30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7">
    <w:name w:val="Light Shading Accent 5"/>
    <w:basedOn w:val="30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8">
    <w:name w:val="Light Shading Accent 6"/>
    <w:basedOn w:val="30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39">
    <w:name w:val="Light List"/>
    <w:basedOn w:val="30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0">
    <w:name w:val="Light List Accent 1"/>
    <w:basedOn w:val="30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1">
    <w:name w:val="Light List Accent 2"/>
    <w:basedOn w:val="30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2">
    <w:name w:val="Light List Accent 3"/>
    <w:basedOn w:val="30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3">
    <w:name w:val="Light List Accent 4"/>
    <w:basedOn w:val="30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4">
    <w:name w:val="Light List Accent 5"/>
    <w:basedOn w:val="30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5">
    <w:name w:val="Light List Accent 6"/>
    <w:basedOn w:val="30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6">
    <w:name w:val="Light Grid"/>
    <w:basedOn w:val="30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7">
    <w:name w:val="Light Grid Accent 1"/>
    <w:basedOn w:val="30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8">
    <w:name w:val="Light Grid Accent 2"/>
    <w:basedOn w:val="30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9">
    <w:name w:val="Light Grid Accent 3"/>
    <w:basedOn w:val="30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0">
    <w:name w:val="Light Grid Accent 4"/>
    <w:basedOn w:val="30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1">
    <w:name w:val="Light Grid Accent 5"/>
    <w:basedOn w:val="30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2">
    <w:name w:val="Light Grid Accent 6"/>
    <w:basedOn w:val="30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3">
    <w:name w:val="Medium Shading 1"/>
    <w:basedOn w:val="30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4">
    <w:name w:val="Medium Shading 1 Accent 1"/>
    <w:basedOn w:val="30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5">
    <w:name w:val="Medium Shading 1 Accent 2"/>
    <w:basedOn w:val="30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3"/>
    <w:basedOn w:val="30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4"/>
    <w:basedOn w:val="30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5"/>
    <w:basedOn w:val="30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6"/>
    <w:basedOn w:val="3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2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1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2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3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4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5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6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Lis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68">
    <w:name w:val="Medium List 1 Accen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69">
    <w:name w:val="Medium List 1 Accent 2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0">
    <w:name w:val="Medium List 1 Accent 3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1">
    <w:name w:val="Medium List 1 Accent 4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2">
    <w:name w:val="Medium List 1 Accent 5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3">
    <w:name w:val="Medium List 1 Accent 6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4">
    <w:name w:val="Medium List 2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5">
    <w:name w:val="Medium List 2 Accent 1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6">
    <w:name w:val="Medium List 2 Accent 2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3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4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5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6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Grid 1"/>
    <w:basedOn w:val="30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2">
    <w:name w:val="Medium Grid 1 Accent 1"/>
    <w:basedOn w:val="30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3">
    <w:name w:val="Medium Grid 1 Accent 2"/>
    <w:basedOn w:val="30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30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30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30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30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88">
    <w:name w:val="Medium Grid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89">
    <w:name w:val="Medium Grid 2 Accent 1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0">
    <w:name w:val="Medium Grid 2 Accent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3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4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5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6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6">
    <w:name w:val="Medium Grid 3 Accent 1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7">
    <w:name w:val="Medium Grid 3 Accent 2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98">
    <w:name w:val="Medium Grid 3 Accent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9">
    <w:name w:val="Medium Grid 3 Accent 4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0">
    <w:name w:val="Medium Grid 3 Accent 5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1">
    <w:name w:val="Medium Grid 3 Accent 6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2">
    <w:name w:val="Dark List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3">
    <w:name w:val="Dark List Accent 1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4">
    <w:name w:val="Dark List Accent 2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5">
    <w:name w:val="Dark List Accent 3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6">
    <w:name w:val="Dark List Accent 4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7">
    <w:name w:val="Dark List Accent 5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08">
    <w:name w:val="Dark List Accent 6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09">
    <w:name w:val="Colorful Shading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0">
    <w:name w:val="Colorful Shading Accent 1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1">
    <w:name w:val="Colorful Shading Accent 2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3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3">
    <w:name w:val="Colorful Shading Accent 4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5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6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List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7">
    <w:name w:val="Colorful List Accent 1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18">
    <w:name w:val="Colorful List Accent 2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19">
    <w:name w:val="Colorful List Accent 3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0">
    <w:name w:val="Colorful List Accent 4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1">
    <w:name w:val="Colorful List Accent 5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2">
    <w:name w:val="Colorful List Accent 6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3">
    <w:name w:val="Colorful Grid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4">
    <w:name w:val="Colorful Grid Accent 1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5">
    <w:name w:val="Colorful Grid Accent 2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6">
    <w:name w:val="Colorful Grid Accent 3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7">
    <w:name w:val="Colorful Grid Accent 4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28">
    <w:name w:val="Colorful Grid Accent 5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29">
    <w:name w:val="Colorful Grid Accent 6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1">
    <w:name w:val="Strong"/>
    <w:basedOn w:val="130"/>
    <w:qFormat/>
    <w:uiPriority w:val="22"/>
    <w:rPr>
      <w:b/>
      <w:bCs/>
    </w:rPr>
  </w:style>
  <w:style w:type="character" w:styleId="132">
    <w:name w:val="Emphasis"/>
    <w:basedOn w:val="130"/>
    <w:qFormat/>
    <w:uiPriority w:val="20"/>
    <w:rPr>
      <w:i/>
      <w:iCs/>
    </w:r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130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130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130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130"/>
    <w:link w:val="2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130"/>
    <w:link w:val="2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130"/>
    <w:link w:val="19"/>
    <w:uiPriority w:val="99"/>
  </w:style>
  <w:style w:type="character" w:customStyle="1" w:styleId="141">
    <w:name w:val="Body Text 2 Char"/>
    <w:basedOn w:val="130"/>
    <w:link w:val="26"/>
    <w:uiPriority w:val="99"/>
  </w:style>
  <w:style w:type="character" w:customStyle="1" w:styleId="142">
    <w:name w:val="Body Text 3 Char"/>
    <w:basedOn w:val="130"/>
    <w:link w:val="17"/>
    <w:uiPriority w:val="99"/>
    <w:rPr>
      <w:sz w:val="16"/>
      <w:szCs w:val="16"/>
    </w:rPr>
  </w:style>
  <w:style w:type="character" w:customStyle="1" w:styleId="143">
    <w:name w:val="Macro Text Char"/>
    <w:basedOn w:val="130"/>
    <w:link w:val="2"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130"/>
    <w:link w:val="1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130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130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130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130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130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130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130"/>
    <w:link w:val="15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1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1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1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1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1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刘兆锋</cp:lastModifiedBy>
  <dcterms:modified xsi:type="dcterms:W3CDTF">2020-08-20T11:11:15Z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